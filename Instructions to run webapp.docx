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4079" w14:textId="77777777" w:rsidR="00525FDC" w:rsidRPr="00400FE2" w:rsidRDefault="00000000">
      <w:pPr>
        <w:pStyle w:val="Heading1"/>
        <w:rPr>
          <w:rFonts w:cs="Times New Roman"/>
        </w:rPr>
      </w:pPr>
      <w:r w:rsidRPr="00400FE2">
        <w:rPr>
          <w:rFonts w:cs="Times New Roman"/>
        </w:rPr>
        <w:t>Web Application User Manual</w:t>
      </w:r>
    </w:p>
    <w:p w14:paraId="2E5B1D60" w14:textId="77777777" w:rsidR="00525FDC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Setting Up the Application</w:t>
      </w:r>
    </w:p>
    <w:p w14:paraId="1D4E06EA" w14:textId="14C0CF90" w:rsidR="001F578C" w:rsidRPr="001F578C" w:rsidRDefault="001F578C" w:rsidP="001F578C">
      <w:r>
        <w:t xml:space="preserve">Note: Before trying to run the web application make sure to be using at least </w:t>
      </w:r>
      <w:r>
        <w:t>Python 3.12.2</w:t>
      </w:r>
      <w:r>
        <w:t xml:space="preserve"> and </w:t>
      </w:r>
      <w:r w:rsidRPr="001F578C">
        <w:t>Node v16.17.0</w:t>
      </w:r>
    </w:p>
    <w:p w14:paraId="7882C749" w14:textId="77777777" w:rsidR="00525FDC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Navigate to the directory where the web application is located.</w:t>
      </w:r>
    </w:p>
    <w:p w14:paraId="28DBA31D" w14:textId="0285CC97" w:rsidR="00F04BDC" w:rsidRDefault="00F04BDC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folder called “backend” create a folder called “key” and inside of it paste the JSON file we sent to you via email. The JSON file is called “</w:t>
      </w:r>
      <w:r w:rsidRPr="00F04BDC">
        <w:rPr>
          <w:rFonts w:ascii="Times New Roman" w:hAnsi="Times New Roman" w:cs="Times New Roman"/>
          <w:sz w:val="24"/>
          <w:szCs w:val="24"/>
        </w:rPr>
        <w:t>allowance-tracker-84ada-firebase-adminsdk-ah9d3-7f59fae16c</w:t>
      </w:r>
      <w:r>
        <w:rPr>
          <w:rFonts w:ascii="Times New Roman" w:hAnsi="Times New Roman" w:cs="Times New Roman"/>
          <w:sz w:val="24"/>
          <w:szCs w:val="24"/>
        </w:rPr>
        <w:t xml:space="preserve">.json” </w:t>
      </w:r>
    </w:p>
    <w:p w14:paraId="2AF68B3B" w14:textId="29DC5DDC" w:rsidR="00F04BDC" w:rsidRPr="00400FE2" w:rsidRDefault="00F04BDC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application you need to go into the file frontend and into the file allowance.</w:t>
      </w:r>
    </w:p>
    <w:p w14:paraId="4C242C70" w14:textId="739AEE4A" w:rsidR="00525FDC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command prompt to access the desired location</w:t>
      </w:r>
      <w:r w:rsidR="00C446F1" w:rsidRPr="00400FE2">
        <w:rPr>
          <w:rFonts w:ascii="Times New Roman" w:hAnsi="Times New Roman" w:cs="Times New Roman"/>
          <w:sz w:val="24"/>
          <w:szCs w:val="24"/>
        </w:rPr>
        <w:t>:</w:t>
      </w:r>
    </w:p>
    <w:p w14:paraId="19E77903" w14:textId="5D9B1E98" w:rsidR="006A28BA" w:rsidRPr="00400FE2" w:rsidRDefault="006A28BA" w:rsidP="00C446F1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cd [path </w:t>
      </w:r>
      <w:r w:rsidR="00AB3152" w:rsidRPr="00400FE2">
        <w:rPr>
          <w:rFonts w:ascii="Times New Roman" w:hAnsi="Times New Roman" w:cs="Times New Roman"/>
          <w:sz w:val="24"/>
          <w:szCs w:val="24"/>
        </w:rPr>
        <w:t>where</w:t>
      </w:r>
      <w:r w:rsidRPr="00400FE2">
        <w:rPr>
          <w:rFonts w:ascii="Times New Roman" w:hAnsi="Times New Roman" w:cs="Times New Roman"/>
          <w:sz w:val="24"/>
          <w:szCs w:val="24"/>
        </w:rPr>
        <w:t xml:space="preserve"> the </w:t>
      </w:r>
      <w:r w:rsidR="00F04BDC">
        <w:rPr>
          <w:rFonts w:ascii="Times New Roman" w:hAnsi="Times New Roman" w:cs="Times New Roman"/>
          <w:sz w:val="24"/>
          <w:szCs w:val="24"/>
        </w:rPr>
        <w:t>“frontend/allowance”</w:t>
      </w:r>
      <w:r w:rsidRPr="00400FE2">
        <w:rPr>
          <w:rFonts w:ascii="Times New Roman" w:hAnsi="Times New Roman" w:cs="Times New Roman"/>
          <w:sz w:val="24"/>
          <w:szCs w:val="24"/>
        </w:rPr>
        <w:t xml:space="preserve"> is] </w:t>
      </w:r>
    </w:p>
    <w:p w14:paraId="24D403DC" w14:textId="16BB4230" w:rsidR="00C446F1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Install the necessary dependencies by running the following command</w:t>
      </w:r>
      <w:r w:rsidR="00F04BDC">
        <w:rPr>
          <w:rFonts w:ascii="Times New Roman" w:hAnsi="Times New Roman" w:cs="Times New Roman"/>
          <w:sz w:val="24"/>
          <w:szCs w:val="24"/>
        </w:rPr>
        <w:t>s</w:t>
      </w:r>
      <w:r w:rsidRPr="00400FE2">
        <w:rPr>
          <w:rFonts w:ascii="Times New Roman" w:hAnsi="Times New Roman" w:cs="Times New Roman"/>
          <w:sz w:val="24"/>
          <w:szCs w:val="24"/>
        </w:rPr>
        <w:t>:</w:t>
      </w:r>
    </w:p>
    <w:p w14:paraId="74A4CEC2" w14:textId="52D7A693" w:rsidR="00C446F1" w:rsidRDefault="00C446F1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0FE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00FE2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4E39B400" w14:textId="42431D43" w:rsidR="00F04BDC" w:rsidRDefault="00F04BDC" w:rsidP="00F04BD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4BD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04BDC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F04BDC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3B032390" w14:textId="1DB48B17" w:rsidR="00F04BDC" w:rsidRPr="00F04BDC" w:rsidRDefault="00F04BDC" w:rsidP="00F04BDC">
      <w:pPr>
        <w:pStyle w:val="ListBulle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library used to connect to the API</w:t>
      </w:r>
    </w:p>
    <w:p w14:paraId="0F45EC21" w14:textId="694C2E35" w:rsidR="001F578C" w:rsidRDefault="00F04BDC" w:rsidP="001F578C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a new command prompt </w:t>
      </w:r>
      <w:r w:rsidR="001F578C">
        <w:rPr>
          <w:rFonts w:ascii="Times New Roman" w:hAnsi="Times New Roman" w:cs="Times New Roman"/>
          <w:sz w:val="24"/>
          <w:szCs w:val="24"/>
        </w:rPr>
        <w:t>and access the location backend/</w:t>
      </w:r>
      <w:proofErr w:type="spellStart"/>
      <w:r w:rsidR="001F578C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1FED18FF" w14:textId="3A8EE01C" w:rsidR="001F578C" w:rsidRPr="00400FE2" w:rsidRDefault="001F578C" w:rsidP="001F578C">
      <w:pPr>
        <w:pStyle w:val="ListBullet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cd [path where the </w:t>
      </w:r>
      <w:r>
        <w:rPr>
          <w:rFonts w:ascii="Times New Roman" w:hAnsi="Times New Roman" w:cs="Times New Roman"/>
          <w:sz w:val="24"/>
          <w:szCs w:val="24"/>
        </w:rPr>
        <w:t>“backend/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400FE2">
        <w:rPr>
          <w:rFonts w:ascii="Times New Roman" w:hAnsi="Times New Roman" w:cs="Times New Roman"/>
          <w:sz w:val="24"/>
          <w:szCs w:val="24"/>
        </w:rPr>
        <w:t xml:space="preserve"> is] </w:t>
      </w:r>
    </w:p>
    <w:p w14:paraId="09D256F5" w14:textId="0DC6253B" w:rsidR="001F578C" w:rsidRDefault="001F578C" w:rsidP="00F04BDC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have Flask, firebase-admin, and flask-</w:t>
      </w: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 in your computer use the following command:</w:t>
      </w:r>
    </w:p>
    <w:p w14:paraId="586BB670" w14:textId="0EB6E648" w:rsidR="001F578C" w:rsidRPr="001F578C" w:rsidRDefault="001F578C" w:rsidP="001F578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F578C">
        <w:rPr>
          <w:rFonts w:ascii="Times New Roman" w:hAnsi="Times New Roman" w:cs="Times New Roman"/>
          <w:sz w:val="24"/>
          <w:szCs w:val="24"/>
        </w:rPr>
        <w:t>pip install Flask firebase-admin flask-</w:t>
      </w:r>
      <w:proofErr w:type="spellStart"/>
      <w:r w:rsidRPr="001F578C">
        <w:rPr>
          <w:rFonts w:ascii="Times New Roman" w:hAnsi="Times New Roman" w:cs="Times New Roman"/>
          <w:sz w:val="24"/>
          <w:szCs w:val="24"/>
        </w:rPr>
        <w:t>cors</w:t>
      </w:r>
      <w:proofErr w:type="spellEnd"/>
    </w:p>
    <w:p w14:paraId="25DF40B5" w14:textId="5E5886FE" w:rsidR="001F578C" w:rsidRDefault="001F578C" w:rsidP="00F04BDC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start the API by using the following command:</w:t>
      </w:r>
    </w:p>
    <w:p w14:paraId="751FD22B" w14:textId="7E84DA91" w:rsidR="001F578C" w:rsidRPr="003C26DB" w:rsidRDefault="003C26DB" w:rsidP="003C26D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C26DB">
        <w:rPr>
          <w:rFonts w:ascii="Times New Roman" w:hAnsi="Times New Roman" w:cs="Times New Roman"/>
          <w:sz w:val="24"/>
          <w:szCs w:val="24"/>
        </w:rPr>
        <w:t>python app.p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2DF738F1" w14:textId="19018006" w:rsidR="003C26DB" w:rsidRDefault="003C26DB" w:rsidP="00F04BDC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the first terminal we opened without closing this one</w:t>
      </w:r>
    </w:p>
    <w:p w14:paraId="7B1B0C27" w14:textId="6B4BF858" w:rsidR="00F04BDC" w:rsidRPr="00F04BDC" w:rsidRDefault="003C26DB" w:rsidP="00F04BDC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termina</w:t>
      </w:r>
      <w:r w:rsidR="005B54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s</w:t>
      </w:r>
      <w:r w:rsidR="00000000" w:rsidRPr="00400FE2">
        <w:rPr>
          <w:rFonts w:ascii="Times New Roman" w:hAnsi="Times New Roman" w:cs="Times New Roman"/>
          <w:sz w:val="24"/>
          <w:szCs w:val="24"/>
        </w:rPr>
        <w:t>tart the application server by executing the command:</w:t>
      </w:r>
    </w:p>
    <w:p w14:paraId="16E4FF08" w14:textId="611BD75E" w:rsidR="00F04BDC" w:rsidRPr="00F04BDC" w:rsidRDefault="00C446F1" w:rsidP="00F04BD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0FE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00FE2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47C6EBD" w14:textId="77777777" w:rsidR="00525FDC" w:rsidRPr="00400FE2" w:rsidRDefault="00000000" w:rsidP="00C446F1">
      <w:pPr>
        <w:pStyle w:val="ListBulle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Once the server starts, it will open the login page in your default browser.</w:t>
      </w:r>
    </w:p>
    <w:p w14:paraId="44B130A9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Login Page</w:t>
      </w:r>
    </w:p>
    <w:p w14:paraId="5CA4A1BA" w14:textId="368858CB" w:rsidR="00525FDC" w:rsidRPr="00400FE2" w:rsidRDefault="00000000" w:rsidP="00400FE2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On the login page, enter the family name and password to access your family account.</w:t>
      </w:r>
    </w:p>
    <w:p w14:paraId="32DD50B6" w14:textId="7E909CFB" w:rsidR="00525FDC" w:rsidRPr="00400FE2" w:rsidRDefault="00000000" w:rsidP="00400FE2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To navigate to the sign-in view, click the 'Go to Sign </w:t>
      </w:r>
      <w:r w:rsidR="000B079C">
        <w:rPr>
          <w:rFonts w:ascii="Times New Roman" w:hAnsi="Times New Roman" w:cs="Times New Roman"/>
          <w:sz w:val="24"/>
          <w:szCs w:val="24"/>
        </w:rPr>
        <w:t>Up</w:t>
      </w:r>
      <w:r w:rsidRPr="00400FE2">
        <w:rPr>
          <w:rFonts w:ascii="Times New Roman" w:hAnsi="Times New Roman" w:cs="Times New Roman"/>
          <w:sz w:val="24"/>
          <w:szCs w:val="24"/>
        </w:rPr>
        <w:t>' button.</w:t>
      </w:r>
    </w:p>
    <w:p w14:paraId="6F6E1E6C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lastRenderedPageBreak/>
        <w:t>Sign-In View</w:t>
      </w:r>
    </w:p>
    <w:p w14:paraId="72C142B6" w14:textId="3CC2BA4F" w:rsidR="00C446F1" w:rsidRPr="00400FE2" w:rsidRDefault="00000000" w:rsidP="00400FE2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Enter the following information to create a new family:</w:t>
      </w:r>
    </w:p>
    <w:p w14:paraId="0D7195DF" w14:textId="31ED3AB4" w:rsidR="00C446F1" w:rsidRPr="00400FE2" w:rsidRDefault="00C446F1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Family </w:t>
      </w:r>
      <w:r w:rsidR="000B079C">
        <w:rPr>
          <w:rFonts w:ascii="Times New Roman" w:hAnsi="Times New Roman" w:cs="Times New Roman"/>
          <w:sz w:val="24"/>
          <w:szCs w:val="24"/>
        </w:rPr>
        <w:t>Account Email</w:t>
      </w:r>
    </w:p>
    <w:p w14:paraId="17F94404" w14:textId="56EFD0C1" w:rsidR="00525FDC" w:rsidRDefault="00400FE2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Password (entered twice for confirmation)</w:t>
      </w:r>
    </w:p>
    <w:p w14:paraId="7A9E4C06" w14:textId="4206F5AF" w:rsidR="000B079C" w:rsidRDefault="000B079C" w:rsidP="00C446F1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Parent</w:t>
      </w:r>
    </w:p>
    <w:p w14:paraId="094745E4" w14:textId="683A47BB" w:rsidR="000B079C" w:rsidRPr="000B079C" w:rsidRDefault="000B079C" w:rsidP="000B079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 for the Parent </w:t>
      </w:r>
      <w:r w:rsidRPr="00400FE2">
        <w:rPr>
          <w:rFonts w:ascii="Times New Roman" w:hAnsi="Times New Roman" w:cs="Times New Roman"/>
          <w:sz w:val="24"/>
          <w:szCs w:val="24"/>
        </w:rPr>
        <w:t>(entered twice for confirmation)</w:t>
      </w:r>
    </w:p>
    <w:p w14:paraId="77605FCB" w14:textId="28EA03FA" w:rsidR="00C446F1" w:rsidRPr="00400FE2" w:rsidRDefault="00000000" w:rsidP="00400FE2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Click the </w:t>
      </w:r>
      <w:r w:rsidR="006A28BA" w:rsidRPr="00400FE2">
        <w:rPr>
          <w:rFonts w:ascii="Times New Roman" w:hAnsi="Times New Roman" w:cs="Times New Roman"/>
          <w:sz w:val="24"/>
          <w:szCs w:val="24"/>
        </w:rPr>
        <w:t xml:space="preserve">‘Sign </w:t>
      </w:r>
      <w:r w:rsidR="000B079C">
        <w:rPr>
          <w:rFonts w:ascii="Times New Roman" w:hAnsi="Times New Roman" w:cs="Times New Roman"/>
          <w:sz w:val="24"/>
          <w:szCs w:val="24"/>
        </w:rPr>
        <w:t>Up</w:t>
      </w:r>
      <w:r w:rsidR="006A28BA" w:rsidRPr="00400FE2">
        <w:rPr>
          <w:rFonts w:ascii="Times New Roman" w:hAnsi="Times New Roman" w:cs="Times New Roman"/>
          <w:sz w:val="24"/>
          <w:szCs w:val="24"/>
        </w:rPr>
        <w:t>’</w:t>
      </w:r>
      <w:r w:rsidRPr="00400FE2">
        <w:rPr>
          <w:rFonts w:ascii="Times New Roman" w:hAnsi="Times New Roman" w:cs="Times New Roman"/>
          <w:sz w:val="24"/>
          <w:szCs w:val="24"/>
        </w:rPr>
        <w:t xml:space="preserve"> button to save the information. </w:t>
      </w:r>
    </w:p>
    <w:p w14:paraId="7FEC6879" w14:textId="77777777" w:rsidR="00525FDC" w:rsidRPr="00400FE2" w:rsidRDefault="00000000" w:rsidP="00400FE2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To return to the login page, click the 'Go to Login' button.</w:t>
      </w:r>
    </w:p>
    <w:p w14:paraId="2B70DD20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User Selector View</w:t>
      </w:r>
    </w:p>
    <w:p w14:paraId="12ACE879" w14:textId="1CB82827" w:rsidR="00C446F1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Access the user selector view </w:t>
      </w:r>
      <w:r w:rsidR="000B079C">
        <w:rPr>
          <w:rFonts w:ascii="Times New Roman" w:hAnsi="Times New Roman" w:cs="Times New Roman"/>
          <w:sz w:val="24"/>
          <w:szCs w:val="24"/>
        </w:rPr>
        <w:t>after login in</w:t>
      </w:r>
    </w:p>
    <w:p w14:paraId="5C1A92F6" w14:textId="77777777" w:rsidR="00525FDC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In this view, select the family member you want to log in as.</w:t>
      </w:r>
    </w:p>
    <w:p w14:paraId="0284BD04" w14:textId="09D607E4" w:rsidR="00525FDC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Enter the PIN to access their account. </w:t>
      </w:r>
    </w:p>
    <w:p w14:paraId="3953E72B" w14:textId="50D05C11" w:rsidR="00525FDC" w:rsidRPr="00400FE2" w:rsidRDefault="00000000" w:rsidP="00400FE2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A correct PIN will display a confirmation message </w:t>
      </w:r>
      <w:r w:rsidR="000B079C">
        <w:rPr>
          <w:rFonts w:ascii="Times New Roman" w:hAnsi="Times New Roman" w:cs="Times New Roman"/>
          <w:sz w:val="24"/>
          <w:szCs w:val="24"/>
        </w:rPr>
        <w:t>and</w:t>
      </w:r>
      <w:r w:rsidRPr="00400FE2">
        <w:rPr>
          <w:rFonts w:ascii="Times New Roman" w:hAnsi="Times New Roman" w:cs="Times New Roman"/>
          <w:sz w:val="24"/>
          <w:szCs w:val="24"/>
        </w:rPr>
        <w:t xml:space="preserve"> will lead</w:t>
      </w:r>
      <w:r w:rsidR="000B079C">
        <w:rPr>
          <w:rFonts w:ascii="Times New Roman" w:hAnsi="Times New Roman" w:cs="Times New Roman"/>
          <w:sz w:val="24"/>
          <w:szCs w:val="24"/>
        </w:rPr>
        <w:t xml:space="preserve"> you</w:t>
      </w:r>
      <w:r w:rsidRPr="00400FE2">
        <w:rPr>
          <w:rFonts w:ascii="Times New Roman" w:hAnsi="Times New Roman" w:cs="Times New Roman"/>
          <w:sz w:val="24"/>
          <w:szCs w:val="24"/>
        </w:rPr>
        <w:t xml:space="preserve"> to a new view.</w:t>
      </w:r>
    </w:p>
    <w:p w14:paraId="62D8369C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Parent Dashboard</w:t>
      </w:r>
    </w:p>
    <w:p w14:paraId="1F2FF062" w14:textId="3850DD50" w:rsidR="00C446F1" w:rsidRPr="00400FE2" w:rsidRDefault="00000000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Access the parent dashboard by entering the </w:t>
      </w:r>
      <w:r w:rsidR="000B079C">
        <w:rPr>
          <w:rFonts w:ascii="Times New Roman" w:hAnsi="Times New Roman" w:cs="Times New Roman"/>
          <w:sz w:val="24"/>
          <w:szCs w:val="24"/>
        </w:rPr>
        <w:t>correct pin of the parent</w:t>
      </w:r>
      <w:r w:rsidRPr="00400FE2">
        <w:rPr>
          <w:rFonts w:ascii="Times New Roman" w:hAnsi="Times New Roman" w:cs="Times New Roman"/>
          <w:sz w:val="24"/>
          <w:szCs w:val="24"/>
        </w:rPr>
        <w:t>:</w:t>
      </w:r>
    </w:p>
    <w:p w14:paraId="61D5B999" w14:textId="2D0A283F" w:rsidR="00525FDC" w:rsidRPr="00400FE2" w:rsidRDefault="00000000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The dashboard displays cards for each child in the family, showing their current balance and two buttons:</w:t>
      </w:r>
    </w:p>
    <w:p w14:paraId="0DBD626F" w14:textId="77777777" w:rsidR="00C446F1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Deposit: Opens a pop-up window to input the transaction reason and amount to deposit.</w:t>
      </w:r>
    </w:p>
    <w:p w14:paraId="102D5650" w14:textId="77777777" w:rsidR="00C446F1" w:rsidRPr="00400FE2" w:rsidRDefault="00000000" w:rsidP="00C446F1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Withdraw: Opens a pop-up window to input the transaction reason and amount to withdraw.</w:t>
      </w:r>
    </w:p>
    <w:p w14:paraId="1B49F66F" w14:textId="77777777" w:rsidR="00525FDC" w:rsidRPr="00400FE2" w:rsidRDefault="00000000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Close button in the pop-up window to cancel a transaction.</w:t>
      </w:r>
    </w:p>
    <w:p w14:paraId="5A2F35E5" w14:textId="2EEC24C6" w:rsidR="00BA48B7" w:rsidRPr="00400FE2" w:rsidRDefault="00BA48B7" w:rsidP="00400FE2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Deposit or Withdraw button in the pop-up window to confirm the transaction.</w:t>
      </w:r>
    </w:p>
    <w:p w14:paraId="7F7FB838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Sidebar Navigation</w:t>
      </w:r>
    </w:p>
    <w:p w14:paraId="61CB2983" w14:textId="77777777" w:rsidR="00525FDC" w:rsidRPr="00400FE2" w:rsidRDefault="00000000" w:rsidP="00400FE2">
      <w:pPr>
        <w:pStyle w:val="ListBullet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The sidebar on the parent dashboard includes the following options:</w:t>
      </w:r>
    </w:p>
    <w:p w14:paraId="4A047974" w14:textId="7144B3B7" w:rsidR="00525FDC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Dashboard: Returns to the current dashboard view.</w:t>
      </w:r>
    </w:p>
    <w:p w14:paraId="28B44271" w14:textId="44B0DA9D" w:rsidR="00525FDC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Transaction List:</w:t>
      </w:r>
    </w:p>
    <w:p w14:paraId="2665A0B9" w14:textId="09A4828B" w:rsidR="00525FDC" w:rsidRPr="00400FE2" w:rsidRDefault="00000000" w:rsidP="00400FE2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Displays all transactions within the family, including:</w:t>
      </w:r>
    </w:p>
    <w:p w14:paraId="7DDA1498" w14:textId="2ACE82EA" w:rsidR="00400FE2" w:rsidRDefault="00400FE2" w:rsidP="00400FE2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Date of transaction</w:t>
      </w:r>
    </w:p>
    <w:p w14:paraId="0B4C47C0" w14:textId="2A86AF52" w:rsidR="00525FDC" w:rsidRDefault="000B079C" w:rsidP="00400FE2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00000" w:rsidRPr="00400FE2">
        <w:rPr>
          <w:rFonts w:ascii="Times New Roman" w:hAnsi="Times New Roman" w:cs="Times New Roman"/>
          <w:sz w:val="24"/>
          <w:szCs w:val="24"/>
        </w:rPr>
        <w:t>eceiver</w:t>
      </w:r>
    </w:p>
    <w:p w14:paraId="0F21B22F" w14:textId="6F0DD74A" w:rsidR="00400FE2" w:rsidRPr="00400FE2" w:rsidRDefault="00000000" w:rsidP="00400FE2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Purpose</w:t>
      </w:r>
      <w:r w:rsidR="000B079C">
        <w:rPr>
          <w:rFonts w:ascii="Times New Roman" w:hAnsi="Times New Roman" w:cs="Times New Roman"/>
          <w:sz w:val="24"/>
          <w:szCs w:val="24"/>
        </w:rPr>
        <w:t>,</w:t>
      </w:r>
      <w:r w:rsidRPr="00400FE2">
        <w:rPr>
          <w:rFonts w:ascii="Times New Roman" w:hAnsi="Times New Roman" w:cs="Times New Roman"/>
          <w:sz w:val="24"/>
          <w:szCs w:val="24"/>
        </w:rPr>
        <w:t xml:space="preserve"> amount</w:t>
      </w:r>
      <w:r w:rsidR="000B079C">
        <w:rPr>
          <w:rFonts w:ascii="Times New Roman" w:hAnsi="Times New Roman" w:cs="Times New Roman"/>
          <w:sz w:val="24"/>
          <w:szCs w:val="24"/>
        </w:rPr>
        <w:t>, and type of transaction</w:t>
      </w:r>
    </w:p>
    <w:p w14:paraId="6C7B3A69" w14:textId="77777777" w:rsidR="00400FE2" w:rsidRDefault="00400FE2" w:rsidP="00400FE2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search feature to filter transactions by:</w:t>
      </w:r>
    </w:p>
    <w:p w14:paraId="49DFDA24" w14:textId="16A9F130" w:rsidR="00400FE2" w:rsidRDefault="000B079C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box: to search by the name of the r</w:t>
      </w:r>
      <w:r w:rsidR="00000000" w:rsidRPr="00400FE2">
        <w:rPr>
          <w:rFonts w:ascii="Times New Roman" w:hAnsi="Times New Roman" w:cs="Times New Roman"/>
          <w:sz w:val="24"/>
          <w:szCs w:val="24"/>
        </w:rPr>
        <w:t xml:space="preserve">eceiver </w:t>
      </w:r>
    </w:p>
    <w:p w14:paraId="269BD4D1" w14:textId="77777777" w:rsidR="00400FE2" w:rsidRDefault="00000000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Start Date: Select a start date using the calendar.</w:t>
      </w:r>
    </w:p>
    <w:p w14:paraId="178B5C8F" w14:textId="77777777" w:rsidR="00400FE2" w:rsidRDefault="00000000" w:rsidP="00400FE2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 xml:space="preserve">End Date: Select an end date using the calendar. </w:t>
      </w:r>
    </w:p>
    <w:p w14:paraId="7E498FFF" w14:textId="77777777" w:rsidR="00400FE2" w:rsidRPr="00400FE2" w:rsidRDefault="00400FE2" w:rsidP="00400FE2">
      <w:pPr>
        <w:pStyle w:val="ListBullet"/>
        <w:rPr>
          <w:rFonts w:ascii="Times New Roman" w:hAnsi="Times New Roman" w:cs="Times New Roman"/>
          <w:sz w:val="24"/>
          <w:szCs w:val="24"/>
        </w:rPr>
      </w:pPr>
    </w:p>
    <w:p w14:paraId="4874C1FA" w14:textId="7C8F972B" w:rsidR="00400FE2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Manage Family:</w:t>
      </w:r>
    </w:p>
    <w:p w14:paraId="152465A4" w14:textId="77777777" w:rsidR="00400FE2" w:rsidRDefault="00400FE2" w:rsidP="00400FE2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Displays cards for each family member with their name and security level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0FE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FB8FE6" w14:textId="7571FD20" w:rsidR="00400FE2" w:rsidRDefault="00000000" w:rsidP="00400FE2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Delete: Removes the selected member</w:t>
      </w:r>
    </w:p>
    <w:p w14:paraId="752E24C1" w14:textId="4BF2ABD9" w:rsidR="00C13CB5" w:rsidRDefault="00000000" w:rsidP="00C13CB5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Add Member:</w:t>
      </w:r>
      <w:r w:rsidR="00C13CB5" w:rsidRPr="00400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7EC6C" w14:textId="4171ED55" w:rsidR="00525FDC" w:rsidRDefault="00C13CB5" w:rsidP="00C13CB5">
      <w:pPr>
        <w:pStyle w:val="ListBullet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Opens a pop-up window to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74DF21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Name</w:t>
      </w:r>
    </w:p>
    <w:p w14:paraId="40C9CB88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Role (Parent or Child)</w:t>
      </w:r>
    </w:p>
    <w:p w14:paraId="544CA746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Image URL (profile picture)</w:t>
      </w:r>
    </w:p>
    <w:p w14:paraId="768F6F7A" w14:textId="77777777" w:rsid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PIN (numerical only)</w:t>
      </w:r>
    </w:p>
    <w:p w14:paraId="4083E9F4" w14:textId="128E423A" w:rsidR="00525FDC" w:rsidRPr="00C13CB5" w:rsidRDefault="00000000" w:rsidP="00C13CB5">
      <w:pPr>
        <w:pStyle w:val="ListBullet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Click Add Member to save the information (frontend-only functionality).</w:t>
      </w:r>
    </w:p>
    <w:p w14:paraId="1FB30212" w14:textId="77B4954D" w:rsidR="00525FDC" w:rsidRPr="00400FE2" w:rsidRDefault="00000000" w:rsidP="00400FE2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Sign Out: Logs you out and returns to the login page.</w:t>
      </w:r>
    </w:p>
    <w:p w14:paraId="31632A82" w14:textId="77777777" w:rsidR="00525FDC" w:rsidRPr="00400FE2" w:rsidRDefault="00000000">
      <w:pPr>
        <w:pStyle w:val="Heading2"/>
        <w:rPr>
          <w:rFonts w:cs="Times New Roman"/>
        </w:rPr>
      </w:pPr>
      <w:r w:rsidRPr="00400FE2">
        <w:rPr>
          <w:rFonts w:cs="Times New Roman"/>
        </w:rPr>
        <w:t>Child Transaction List View</w:t>
      </w:r>
    </w:p>
    <w:p w14:paraId="7C6A46A2" w14:textId="0614DADB" w:rsidR="00C13CB5" w:rsidRPr="00C13CB5" w:rsidRDefault="00000000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 xml:space="preserve">Access the child transaction list view by entering </w:t>
      </w:r>
      <w:r w:rsidR="00AF5ABB">
        <w:rPr>
          <w:rFonts w:ascii="Times New Roman" w:hAnsi="Times New Roman" w:cs="Times New Roman"/>
          <w:sz w:val="24"/>
          <w:szCs w:val="24"/>
        </w:rPr>
        <w:t>the right pin on a child card in the user selector view.</w:t>
      </w:r>
    </w:p>
    <w:p w14:paraId="5251AB77" w14:textId="59BC17D9" w:rsidR="00C13CB5" w:rsidRPr="00C13CB5" w:rsidRDefault="00000000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This view displays:</w:t>
      </w:r>
    </w:p>
    <w:p w14:paraId="0B81265A" w14:textId="77777777" w:rsid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Transactions made by parents to the child, including:</w:t>
      </w:r>
    </w:p>
    <w:p w14:paraId="7997CFA7" w14:textId="77777777" w:rsidR="00C13CB5" w:rsidRDefault="00000000" w:rsidP="00C13CB5">
      <w:pPr>
        <w:pStyle w:val="ListBulle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Date</w:t>
      </w:r>
    </w:p>
    <w:p w14:paraId="40481F9C" w14:textId="42275294" w:rsidR="00525FDC" w:rsidRDefault="00000000" w:rsidP="00C13CB5">
      <w:pPr>
        <w:pStyle w:val="ListBulle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Purpose</w:t>
      </w:r>
    </w:p>
    <w:p w14:paraId="0B95BDBE" w14:textId="759F497F" w:rsidR="00AF5ABB" w:rsidRPr="00C13CB5" w:rsidRDefault="00AF5ABB" w:rsidP="00C13CB5">
      <w:pPr>
        <w:pStyle w:val="ListBulle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transaction</w:t>
      </w:r>
    </w:p>
    <w:p w14:paraId="35D31CEF" w14:textId="1282A85E" w:rsidR="00C13CB5" w:rsidRDefault="00C13CB5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balance of the</w:t>
      </w:r>
      <w:r w:rsidRPr="00C13CB5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is shown.</w:t>
      </w:r>
    </w:p>
    <w:p w14:paraId="5BCDAB84" w14:textId="77777777" w:rsidR="00C13CB5" w:rsidRPr="00C13CB5" w:rsidRDefault="00C13CB5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f</w:t>
      </w:r>
      <w:r w:rsidRPr="00C13CB5">
        <w:rPr>
          <w:rFonts w:ascii="Times New Roman" w:hAnsi="Times New Roman" w:cs="Times New Roman"/>
          <w:sz w:val="24"/>
          <w:szCs w:val="24"/>
        </w:rPr>
        <w:t>ilter transactions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CBDED" w14:textId="77777777" w:rsid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Start Date</w:t>
      </w:r>
    </w:p>
    <w:p w14:paraId="0423E557" w14:textId="654F75F2" w:rsidR="00525FDC" w:rsidRPr="00C13CB5" w:rsidRDefault="00000000" w:rsidP="00C13CB5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13CB5">
        <w:rPr>
          <w:rFonts w:ascii="Times New Roman" w:hAnsi="Times New Roman" w:cs="Times New Roman"/>
          <w:sz w:val="24"/>
          <w:szCs w:val="24"/>
        </w:rPr>
        <w:t>End Date</w:t>
      </w:r>
    </w:p>
    <w:p w14:paraId="62413B95" w14:textId="77777777" w:rsidR="00525FDC" w:rsidRPr="00400FE2" w:rsidRDefault="00000000" w:rsidP="00C13CB5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00FE2">
        <w:rPr>
          <w:rFonts w:ascii="Times New Roman" w:hAnsi="Times New Roman" w:cs="Times New Roman"/>
          <w:sz w:val="24"/>
          <w:szCs w:val="24"/>
        </w:rPr>
        <w:t>Use the Sign Out button to log out and return to the login page.</w:t>
      </w:r>
    </w:p>
    <w:sectPr w:rsidR="00525FDC" w:rsidRPr="00400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4966E2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9" w15:restartNumberingAfterBreak="0">
    <w:nsid w:val="0B432D3E"/>
    <w:multiLevelType w:val="hybridMultilevel"/>
    <w:tmpl w:val="D744D6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B945179"/>
    <w:multiLevelType w:val="hybridMultilevel"/>
    <w:tmpl w:val="B6AE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F3B27"/>
    <w:multiLevelType w:val="hybridMultilevel"/>
    <w:tmpl w:val="B6AEA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51742"/>
    <w:multiLevelType w:val="hybridMultilevel"/>
    <w:tmpl w:val="E02CB6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242C07"/>
    <w:multiLevelType w:val="hybridMultilevel"/>
    <w:tmpl w:val="BBA4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03EFA"/>
    <w:multiLevelType w:val="hybridMultilevel"/>
    <w:tmpl w:val="70C6F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B1831"/>
    <w:multiLevelType w:val="hybridMultilevel"/>
    <w:tmpl w:val="3808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16207"/>
    <w:multiLevelType w:val="hybridMultilevel"/>
    <w:tmpl w:val="FDDEE4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50553"/>
    <w:multiLevelType w:val="hybridMultilevel"/>
    <w:tmpl w:val="1E42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C122B"/>
    <w:multiLevelType w:val="hybridMultilevel"/>
    <w:tmpl w:val="DA2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625F"/>
    <w:multiLevelType w:val="hybridMultilevel"/>
    <w:tmpl w:val="230E3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CE24D8"/>
    <w:multiLevelType w:val="hybridMultilevel"/>
    <w:tmpl w:val="5C187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0E4FDC"/>
    <w:multiLevelType w:val="hybridMultilevel"/>
    <w:tmpl w:val="DD0834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FF55D7"/>
    <w:multiLevelType w:val="hybridMultilevel"/>
    <w:tmpl w:val="60BEBC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134EB8"/>
    <w:multiLevelType w:val="hybridMultilevel"/>
    <w:tmpl w:val="5E36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B4A30"/>
    <w:multiLevelType w:val="hybridMultilevel"/>
    <w:tmpl w:val="F6886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7191"/>
    <w:multiLevelType w:val="hybridMultilevel"/>
    <w:tmpl w:val="E28A7B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9827740">
    <w:abstractNumId w:val="8"/>
  </w:num>
  <w:num w:numId="2" w16cid:durableId="712269610">
    <w:abstractNumId w:val="6"/>
  </w:num>
  <w:num w:numId="3" w16cid:durableId="651909463">
    <w:abstractNumId w:val="5"/>
  </w:num>
  <w:num w:numId="4" w16cid:durableId="86998315">
    <w:abstractNumId w:val="4"/>
  </w:num>
  <w:num w:numId="5" w16cid:durableId="2124690514">
    <w:abstractNumId w:val="7"/>
  </w:num>
  <w:num w:numId="6" w16cid:durableId="268591233">
    <w:abstractNumId w:val="3"/>
  </w:num>
  <w:num w:numId="7" w16cid:durableId="1288004706">
    <w:abstractNumId w:val="2"/>
  </w:num>
  <w:num w:numId="8" w16cid:durableId="1573155290">
    <w:abstractNumId w:val="1"/>
  </w:num>
  <w:num w:numId="9" w16cid:durableId="1572620685">
    <w:abstractNumId w:val="0"/>
  </w:num>
  <w:num w:numId="10" w16cid:durableId="1829134281">
    <w:abstractNumId w:val="21"/>
  </w:num>
  <w:num w:numId="11" w16cid:durableId="1441603919">
    <w:abstractNumId w:val="9"/>
  </w:num>
  <w:num w:numId="12" w16cid:durableId="341323227">
    <w:abstractNumId w:val="19"/>
  </w:num>
  <w:num w:numId="13" w16cid:durableId="646326129">
    <w:abstractNumId w:val="20"/>
  </w:num>
  <w:num w:numId="14" w16cid:durableId="1127972042">
    <w:abstractNumId w:val="14"/>
  </w:num>
  <w:num w:numId="15" w16cid:durableId="1567688092">
    <w:abstractNumId w:val="18"/>
  </w:num>
  <w:num w:numId="16" w16cid:durableId="348992868">
    <w:abstractNumId w:val="8"/>
  </w:num>
  <w:num w:numId="17" w16cid:durableId="92433347">
    <w:abstractNumId w:val="8"/>
  </w:num>
  <w:num w:numId="18" w16cid:durableId="1485394002">
    <w:abstractNumId w:val="8"/>
  </w:num>
  <w:num w:numId="19" w16cid:durableId="1819420547">
    <w:abstractNumId w:val="8"/>
  </w:num>
  <w:num w:numId="20" w16cid:durableId="1551500680">
    <w:abstractNumId w:val="13"/>
  </w:num>
  <w:num w:numId="21" w16cid:durableId="1350642467">
    <w:abstractNumId w:val="17"/>
  </w:num>
  <w:num w:numId="22" w16cid:durableId="1746685357">
    <w:abstractNumId w:val="23"/>
  </w:num>
  <w:num w:numId="23" w16cid:durableId="1479298233">
    <w:abstractNumId w:val="15"/>
  </w:num>
  <w:num w:numId="24" w16cid:durableId="2117407169">
    <w:abstractNumId w:val="10"/>
  </w:num>
  <w:num w:numId="25" w16cid:durableId="472522683">
    <w:abstractNumId w:val="22"/>
  </w:num>
  <w:num w:numId="26" w16cid:durableId="394745383">
    <w:abstractNumId w:val="11"/>
  </w:num>
  <w:num w:numId="27" w16cid:durableId="520166712">
    <w:abstractNumId w:val="12"/>
  </w:num>
  <w:num w:numId="28" w16cid:durableId="1141581600">
    <w:abstractNumId w:val="16"/>
  </w:num>
  <w:num w:numId="29" w16cid:durableId="95027225">
    <w:abstractNumId w:val="24"/>
  </w:num>
  <w:num w:numId="30" w16cid:durableId="941768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79C"/>
    <w:rsid w:val="0015074B"/>
    <w:rsid w:val="001A0BFF"/>
    <w:rsid w:val="001C5EDC"/>
    <w:rsid w:val="001F578C"/>
    <w:rsid w:val="0029639D"/>
    <w:rsid w:val="00326F90"/>
    <w:rsid w:val="00364A18"/>
    <w:rsid w:val="003C26DB"/>
    <w:rsid w:val="00400FE2"/>
    <w:rsid w:val="004A3AD5"/>
    <w:rsid w:val="004F72F8"/>
    <w:rsid w:val="00525FDC"/>
    <w:rsid w:val="005746DC"/>
    <w:rsid w:val="005B54F8"/>
    <w:rsid w:val="00656D5D"/>
    <w:rsid w:val="006678B0"/>
    <w:rsid w:val="006A28BA"/>
    <w:rsid w:val="007B0A35"/>
    <w:rsid w:val="00993328"/>
    <w:rsid w:val="00A34DC7"/>
    <w:rsid w:val="00A73D07"/>
    <w:rsid w:val="00AA1D8D"/>
    <w:rsid w:val="00AB3152"/>
    <w:rsid w:val="00AC6D84"/>
    <w:rsid w:val="00AF5ABB"/>
    <w:rsid w:val="00B47730"/>
    <w:rsid w:val="00BA48B7"/>
    <w:rsid w:val="00C13CB5"/>
    <w:rsid w:val="00C17F26"/>
    <w:rsid w:val="00C446F1"/>
    <w:rsid w:val="00CB0664"/>
    <w:rsid w:val="00D13744"/>
    <w:rsid w:val="00E111E8"/>
    <w:rsid w:val="00EE0303"/>
    <w:rsid w:val="00F04B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BCC70"/>
  <w14:defaultImageDpi w14:val="300"/>
  <w15:docId w15:val="{F926D30E-65EF-4C09-B2D6-06D4E602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C446F1"/>
    <w:pPr>
      <w:keepNext/>
      <w:keepLines/>
      <w:spacing w:before="360" w:after="24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6F1"/>
    <w:pPr>
      <w:keepNext/>
      <w:keepLines/>
      <w:spacing w:before="20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46F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46F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3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</cp:lastModifiedBy>
  <cp:revision>8</cp:revision>
  <dcterms:created xsi:type="dcterms:W3CDTF">2024-11-26T03:00:00Z</dcterms:created>
  <dcterms:modified xsi:type="dcterms:W3CDTF">2024-12-09T05:55:00Z</dcterms:modified>
  <cp:category/>
</cp:coreProperties>
</file>